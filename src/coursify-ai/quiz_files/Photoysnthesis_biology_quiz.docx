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Quiz on Photoysnthesis - biology</w:t>
      </w:r>
    </w:p>
    <w:p>
      <w:r>
        <w:t>Quiz on Photoysnthesis - biology</w:t>
        <w:br/>
        <w:br/>
        <w:t>Multiple Choice Questions:</w:t>
        <w:br/>
        <w:t>1. Which of the following is the primary pigment involved in photosynthesis?</w:t>
        <w:br/>
        <w:t>A) Chlorophyll</w:t>
        <w:br/>
        <w:t>B) Carotene</w:t>
        <w:br/>
        <w:t>C) Xanthophyll</w:t>
        <w:br/>
        <w:t>D) Anthocyanin</w:t>
        <w:br/>
        <w:br/>
        <w:t>Correct Answer: A) Chlorophyll</w:t>
        <w:br/>
        <w:br/>
        <w:t>2. Question: Which gas is required for photosynthesis to occur in plants?</w:t>
        <w:br/>
        <w:br/>
        <w:t>A) Nitrogen</w:t>
        <w:br/>
        <w:t>B) Carbon Dioxide</w:t>
        <w:br/>
        <w:t>C) Oxygen</w:t>
        <w:br/>
        <w:t>D) Hydrogen</w:t>
        <w:br/>
        <w:br/>
        <w:t>Correct Answer: B) Carbon Dioxide</w:t>
        <w:br/>
        <w:br/>
        <w:t>3. Which of the following is NOT a product of the process of photosynthesis in plants?</w:t>
        <w:br/>
        <w:br/>
        <w:t xml:space="preserve">A) Oxygen  </w:t>
        <w:br/>
        <w:t xml:space="preserve">B) Glucose  </w:t>
        <w:br/>
        <w:t xml:space="preserve">C) Carbon dioxide  </w:t>
        <w:br/>
        <w:t xml:space="preserve">D) Water  </w:t>
        <w:br/>
        <w:br/>
        <w:t>Please select the correct option from the given choices.</w:t>
        <w:br/>
        <w:br/>
        <w:t>4. Which of the following is the primary pigment involved in photosynthesis?</w:t>
        <w:br/>
        <w:br/>
        <w:t>A) Chlorophyll</w:t>
        <w:br/>
        <w:t>B) Carotenoids</w:t>
        <w:br/>
        <w:t>C) Anthocyanin</w:t>
        <w:br/>
        <w:t>D) Xanthophylls</w:t>
        <w:br/>
        <w:br/>
        <w:t>Correct Answer: A) Chlorophyll</w:t>
        <w:br/>
        <w:br/>
        <w:t>5. Which of the following is not a product of photosynthesis in plants?</w:t>
        <w:br/>
        <w:br/>
        <w:t>A) Oxygen</w:t>
        <w:br/>
        <w:t>B) Glucose</w:t>
        <w:br/>
        <w:t>C) Carbon Dioxide</w:t>
        <w:br/>
        <w:t>D) Water</w:t>
        <w:br/>
        <w:br/>
        <w:t>Correct Answer: C) Carbon Dioxide</w:t>
        <w:br/>
        <w:br/>
        <w:t>True/False Questions:</w:t>
        <w:br/>
        <w:t>1. True or false: Photosynthesis is the process by which plants convert sunlight into chemical energy stored in glucose molecules.</w:t>
        <w:br/>
        <w:br/>
        <w:t>2. True or False: Photosynthesis is the process by which plants convert sunlight into chemical energy to fuel their growth and development.</w:t>
        <w:br/>
        <w:br/>
        <w:t>3. True or False: Photosynthesis is the process by which plants, algae, and some bacteria convert light energy, usually from the sun, into chemical energy stored in glucose molecules.</w:t>
        <w:br/>
        <w:br/>
        <w:t>4. True or False: Photosynthesis occurs in the chloroplasts of plant cells.</w:t>
        <w:br/>
        <w:br/>
        <w:t>5. True or False: Photosynthesis is the process by which plants convert light energy into chemical energy stored in glucose molecules.</w:t>
        <w:br/>
        <w:br/>
        <w:t>Short Answer Questions:</w:t>
        <w:br/>
        <w:t>1. How does the process of photosynthesis contribute to the survival of plants and other organisms in the ecosystem?</w:t>
        <w:br/>
        <w:br/>
        <w:t>2. How do plants convert sunlight into chemical energy through photosynthesis?</w:t>
        <w:br/>
        <w:br/>
        <w:t>3. How does photosynthesis contribute to the oxygen production in the atmosphere and the overall functioning of ecosystems?</w:t>
        <w:br/>
        <w:br/>
        <w:t>4. How do environmental factors such as light intensity affect the rate of photosynthesis in plants?</w:t>
        <w:br/>
        <w:br/>
        <w:t>5. How do plants convert light energy into chemical energy through the process of photosynthesis?</w:t>
        <w:br/>
        <w:br/>
        <w:t>Long Answer Questions:</w:t>
        <w:br/>
        <w:t>1. "How does the process of photosynthesis demonstrate the interconnectedness of various biological systems within a plant, and what are the implications of understanding this process for both plant physiology and ecosystem dynamics?"</w:t>
        <w:br/>
        <w:br/>
        <w:t>2. How does the process of photosynthesis in plants contribute to the global ecosystem and what are the interconnections between photosynthesis and other biological processes within an ecosystem?</w:t>
        <w:br/>
        <w:br/>
        <w:t>3. "How does the process of photosynthesis in plants contribute to the overall ecosystem and what are the underlying biological mechanisms that drive this crucial process?"</w:t>
        <w:br/>
        <w:br/>
        <w:t>4. How does the process of photosynthesis demonstrate the interconnectedness of living organisms and their environments, and how do plants play a crucial role in sustaining life on Earth through the production of oxygen and organic compounds?</w:t>
        <w:br/>
        <w:br/>
        <w:t>5. "How do plants utilize the process of photosynthesis to convert light energy into chemical energy and produce oxygen, and how does this fundamental biological process impact both the plant itself and the environment in which it grows?"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