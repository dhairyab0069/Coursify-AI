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 on abc - english</w:t>
      </w:r>
    </w:p>
    <w:p>
      <w:r>
        <w:t>Quiz on abc - english</w:t>
        <w:br/>
        <w:br/>
        <w:t>Multiple Choice Questions:</w:t>
        <w:br/>
        <w:t>1. Which of the following words is alphabetically first in English language?</w:t>
        <w:br/>
        <w:br/>
        <w:t>A) Apple</w:t>
        <w:br/>
        <w:t>B) Elephant</w:t>
        <w:br/>
        <w:t>C) Banana</w:t>
        <w:br/>
        <w:t>D) Cat</w:t>
        <w:br/>
        <w:br/>
        <w:t>Correct Answer: A) Apple</w:t>
        <w:br/>
        <w:br/>
        <w:t>True/False Questions:</w:t>
        <w:br/>
        <w:t>1. True or False: The letter "Q" is always followed by the letter "R" in the English alphabet.</w:t>
        <w:br/>
        <w:br/>
        <w:t>Short Answer Questions:</w:t>
        <w:br/>
        <w:t>1. What is the order of the first three letters in the English alphabet?</w:t>
        <w:br/>
        <w:br/>
        <w:t>Long Answer Questions:</w:t>
        <w:br/>
        <w:t>1. "How has the use of the alphabet evolved over time in the English language, and what impact has it had on the development and dissemination of literacy in society?"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