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Quiz on mitochondria - biology</w:t>
      </w:r>
    </w:p>
    <w:p>
      <w:r>
        <w:t>Quiz on mitochondria - biology</w:t>
        <w:br/>
        <w:br/>
        <w:t>Multiple Choice Questions:</w:t>
        <w:br/>
        <w:t>1. Which of the following statements about mitochondria is true?</w:t>
        <w:br/>
        <w:br/>
        <w:t>A) Mitochondria are the site of photosynthesis in plant cells</w:t>
        <w:br/>
        <w:t>B) Mitochondria are only found in animal cells</w:t>
        <w:br/>
        <w:t>C) Mitochondria contain their own DNA separate from the cell's nucleus</w:t>
        <w:br/>
        <w:t>D) Mitochondria are responsible for storing water and nutrients in the cell</w:t>
        <w:br/>
        <w:br/>
        <w:t>2. Which of the following statements about mitochondria is true?</w:t>
        <w:br/>
        <w:br/>
        <w:t>A) Mitochondria are only found in plant cells.</w:t>
        <w:br/>
        <w:t>B) Mitochondria are responsible for photosynthesis in cells.</w:t>
        <w:br/>
        <w:t>C) Mitochondria are the powerhouse of the cell, producing energy in the form of ATP.</w:t>
        <w:br/>
        <w:t>D) Mitochondria store genetic information in the form of chromosomes.</w:t>
        <w:br/>
        <w:br/>
        <w:t>Correct answer: C) Mitochondria are the powerhouse of the cell, producing energy in the form of ATP.</w:t>
        <w:br/>
        <w:br/>
        <w:t>3. Which of the following best describes the main function of mitochondria in a cell?</w:t>
        <w:br/>
        <w:br/>
        <w:t>A) Producing energy in the form of ATP</w:t>
        <w:br/>
        <w:t>B) Storing genetic information</w:t>
        <w:br/>
        <w:t>C) Regulating cell growth and division</w:t>
        <w:br/>
        <w:t>D) Synthesizing lipids and hormones</w:t>
        <w:br/>
        <w:br/>
        <w:t>Correct answer: A) Producing energy in the form of ATP</w:t>
        <w:br/>
        <w:br/>
        <w:t>4. Which of the following best describes the primary function of mitochondria in a cell?</w:t>
        <w:br/>
        <w:br/>
        <w:t>A) Storage of genetic material</w:t>
        <w:br/>
        <w:t>B) Synthesis of proteins</w:t>
        <w:br/>
        <w:t>C) Energy production through cellular respiration</w:t>
        <w:br/>
        <w:t>D) Regulation of cell growth</w:t>
        <w:br/>
        <w:br/>
        <w:t>5. Which of the following functions is NOT associated with mitochondria in a cell?</w:t>
        <w:br/>
        <w:br/>
        <w:t>A. Energy production</w:t>
        <w:br/>
        <w:t>B. Cell signaling</w:t>
        <w:br/>
        <w:t>C. Cellular respiration</w:t>
        <w:br/>
        <w:t>D. Regulating cell growth and death</w:t>
        <w:br/>
        <w:br/>
        <w:t>Answer: B. Cell signaling</w:t>
        <w:br/>
        <w:br/>
        <w:t>6. Which of the following statements best describes the function of mitochondria in a cell?</w:t>
        <w:br/>
        <w:br/>
        <w:t>A) Mitochondria are responsible for storing genetic information.</w:t>
        <w:br/>
        <w:t>B) Mitochondria regulate the entry and exit of molecules in and out of the cell.</w:t>
        <w:br/>
        <w:t>C) Mitochondria are the powerhouse of the cell, producing energy in the form of ATP.</w:t>
        <w:br/>
        <w:t>D) Mitochondria provide structure and support to the cell membrane.</w:t>
        <w:br/>
        <w:br/>
        <w:t>7. Which of the following statements about mitochondria is true?</w:t>
        <w:br/>
        <w:br/>
        <w:t>A) Mitochondria are only found in plant cells.</w:t>
        <w:br/>
        <w:t>B) Mitochondria are responsible for photosynthesis.</w:t>
        <w:br/>
        <w:t>C) Mitochondria are the powerhouse of the cell, producing energy in the form of ATP.</w:t>
        <w:br/>
        <w:t>D) Mitochondria contain chlorophyll for absorbing sunlight.</w:t>
        <w:br/>
        <w:br/>
        <w:t>8. Which of the following statements accurately describes the function of mitochondria in a cell?</w:t>
        <w:br/>
        <w:br/>
        <w:t>A) Mitochondria are responsible for storing genetic material in the cell.</w:t>
        <w:br/>
        <w:t>B) Mitochondria are involved in photosynthesis to produce energy for the cell.</w:t>
        <w:br/>
        <w:t>C) Mitochondria are the site of protein synthesis in a cell.</w:t>
        <w:br/>
        <w:t>D) Mitochondria are the powerhouse of the cell, producing ATP through cellular respiration.</w:t>
        <w:br/>
        <w:br/>
        <w:t>9. Which of the following statements about mitochondria is true?</w:t>
        <w:br/>
        <w:br/>
        <w:t>A) Mitochondria are only found in animal cells.</w:t>
        <w:br/>
        <w:t>B) Mitochondria are responsible for photosynthesis in plants.</w:t>
        <w:br/>
        <w:t>C) Mitochondria are the powerhouse of the cell, producing energy in the form of ATP.</w:t>
        <w:br/>
        <w:t>D) Mitochondria are involved in maintaining cell shape and structure.</w:t>
        <w:br/>
        <w:br/>
        <w:t>10. Which of the following best describes the main function of mitochondria in a cell?</w:t>
        <w:br/>
        <w:br/>
        <w:t>A) Cell division</w:t>
        <w:br/>
        <w:t>B) Photosynthesis</w:t>
        <w:br/>
        <w:t>C) Protein synthesis</w:t>
        <w:br/>
        <w:t>D) Energy production</w:t>
        <w:br/>
        <w:br/>
        <w:t>True/False Questions:</w:t>
        <w:br/>
        <w:t>1. True or False: Mitochondria are known as the powerhouse of the cell because they are responsible for producing the majority of the cell's energy in the form of ATP.</w:t>
        <w:br/>
        <w:br/>
        <w:t>2. True or False: Mitochondria are often referred to as the "powerhouses" of the cell due to their role in producing energy through the process of cellular respiration.</w:t>
        <w:br/>
        <w:br/>
        <w:t>3. True or False: Mitochondria are known as the powerhouse of the cell due to their role in generating energy in the form of ATP through aerobic respiration.</w:t>
        <w:br/>
        <w:br/>
        <w:t>4. True or False: Mitochondria are known as the powerhouse of the cell due to their role in generating energy in the form of ATP through the process of cellular respiration.</w:t>
        <w:br/>
        <w:br/>
        <w:t>5. True or False: Mitochondria are known as the powerhouse of the cell because they generate the majority of the cell's energy in the form of ATP (Adenosine Triphosphate).</w:t>
        <w:br/>
        <w:br/>
        <w:t>6. True or False: Mitochondria are known as the powerhouse of the cell due to their role in cellular respiration and producing ATP (adenosine triphosphate).</w:t>
        <w:br/>
        <w:br/>
        <w:t>7. True or False: Mitochondria are known as the powerhouse of the cell due to their role in producing energy through cellular respiration.</w:t>
        <w:br/>
        <w:br/>
        <w:t>8. True or False: Mitochondria are commonly known as the powerhouse of the cell due to their role in energy production through cellular respiration.</w:t>
        <w:br/>
        <w:br/>
        <w:t>9. True or False: Mitochondria are often referred to as the powerhouse of the cell due to their role in producing energy through the process of cellular respiration.</w:t>
        <w:br/>
        <w:br/>
        <w:t>10. True or False: Mitochondria are often referred to as the powerhouse of the cell due to their role in generating energy through cellular respiration.</w:t>
        <w:br/>
        <w:br/>
        <w:t>Short Answer Questions:</w:t>
        <w:br/>
        <w:t>1. What is the primary function of mitochondria in the cell and how does it relate to cellular respiration?</w:t>
        <w:br/>
        <w:br/>
        <w:t>2. How do mitochondria contribute to cellular respiration and energy production in biological systems?</w:t>
        <w:br/>
        <w:br/>
        <w:t>3. How do mitochondria contribute to the production of energy in eukaryotic cells?</w:t>
        <w:br/>
        <w:br/>
        <w:t>4. How does the structure of a mitochondrion contribute to its function in the cell?</w:t>
        <w:br/>
        <w:br/>
        <w:t>5. How does the role of mitochondria in cellular respiration contribute to the overall energy production in living organisms?</w:t>
        <w:br/>
        <w:br/>
        <w:t>6. How do mitochondria contribute to the process of generating energy in eukaryotic cells?</w:t>
        <w:br/>
        <w:br/>
        <w:t>7. How does the structure of mitochondria relate to their function in producing energy in biological cells?</w:t>
        <w:br/>
        <w:br/>
        <w:t>8. What is the primary function of mitochondria in a living cell?</w:t>
        <w:br/>
        <w:br/>
        <w:t>9. How does the structure of mitochondria contribute to its function as the powerhouse of the cell in biology?</w:t>
        <w:br/>
        <w:br/>
        <w:t>10. How do mitochondria contribute to the production of energy in eukaryotic cells?</w:t>
        <w:br/>
        <w:br/>
        <w:t>Long Answer Questions:</w:t>
        <w:br/>
        <w:t>1. How do mitochondria play a crucial role in the process of cellular respiration and energy production within living organisms, and what are the consequences of mitochondrial dysfunction on overall cell function and health?</w:t>
        <w:br/>
        <w:br/>
        <w:t>2. "How do mitochondria contribute to the overall functioning of a cell in terms of energy production and cellular activities in the field of biology?"</w:t>
        <w:br/>
        <w:br/>
        <w:t>3. "How do mitochondria play a crucial role in the process of cellular respiration and energy production, and how does their structure and function contribute to the overall functioning of a eukaryotic cell, particularly in relation to ATP synthesis and metabolic activities?"</w:t>
        <w:br/>
        <w:br/>
        <w:t>4. "Why are mitochondria often referred to as the 'powerhouses' of the cell in biology, and how do their unique structure and functions contribute to the overall energy production and metabolism of eukaryotic organisms?"</w:t>
        <w:br/>
        <w:br/>
        <w:t>5. "How do the unique structure and functions of mitochondria contribute to the intricate balance of energy production and cellular processes in various organisms across the biological kingdom?"</w:t>
        <w:br/>
        <w:br/>
        <w:t>6. "How do the structure and function of mitochondria contribute to energy production and cellular respiration in eukaryotic organisms, and what are the implications of mitochondrial dysfunction on human health and disease?"</w:t>
        <w:br/>
        <w:br/>
        <w:t>7. How do the unique structure and functions of mitochondria contribute to the overall cellular processes in living organisms, and what are the implications of mitochondrial dysfunction on human health and disease states?</w:t>
        <w:br/>
        <w:br/>
        <w:t>8. "How does the structure and function of mitochondria contribute to cellular respiration and energy production in living organisms, and what role do mitochondria play in the evolution and adaptation of eukaryotic cells?"</w:t>
        <w:br/>
        <w:br/>
        <w:t>9. "How do mitochondria play a pivotal role in the process of cellular respiration, and how can their structure and function be linked to the evolution of eukaryotic cells?"</w:t>
        <w:br/>
        <w:br/>
        <w:t>10. How do the unique structure and function of mitochondria contribute to their role as the powerhouse of the cell in maintaining cellular energy production and overall cell function in various eukaryotic organisms?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