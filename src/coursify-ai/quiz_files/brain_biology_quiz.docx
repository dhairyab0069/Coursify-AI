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Quiz on BRAIN - BIOLOGY</w:t>
      </w:r>
    </w:p>
    <w:p>
      <w:r>
        <w:t>Quiz on BRAIN - BIOLOGY</w:t>
        <w:br/>
        <w:br/>
        <w:t>Multiple Choice Questions:</w:t>
        <w:br/>
        <w:t>1. Which part of the brain is responsible for coordinating muscle movements and maintaining balance?</w:t>
        <w:br/>
        <w:br/>
        <w:t>A) Frontal lobe</w:t>
        <w:br/>
        <w:t>B) Occipital lobe</w:t>
        <w:br/>
        <w:t>C) Cerebellum</w:t>
        <w:br/>
        <w:t>D) Parietal lobe</w:t>
        <w:br/>
        <w:br/>
        <w:t>Correct Answer: C) Cerebellum</w:t>
        <w:br/>
        <w:br/>
        <w:t>2. Which part of the brain controls basic functions such as breathing and heart rate?</w:t>
        <w:br/>
        <w:br/>
        <w:t>A) Cerebellum</w:t>
        <w:br/>
        <w:t>B) Hippocampus</w:t>
        <w:br/>
        <w:t>C) Medulla oblongata</w:t>
        <w:br/>
        <w:t>D) Frontal lobe</w:t>
        <w:br/>
        <w:br/>
        <w:t>Correct Answer: C) Medulla oblongata</w:t>
        <w:br/>
        <w:br/>
        <w:t>3. Which part of the brain is responsible for coordinating movement and balance?</w:t>
        <w:br/>
        <w:br/>
        <w:t>A) Cerebellum</w:t>
        <w:br/>
        <w:t>B) Hippocampus</w:t>
        <w:br/>
        <w:t>C) Amygdala</w:t>
        <w:br/>
        <w:t>D) Medulla oblongata</w:t>
        <w:br/>
        <w:br/>
        <w:t>Correct answer: A) Cerebellum</w:t>
        <w:br/>
        <w:br/>
        <w:t>4. Which part of the brain is responsible for coordinating muscle movements and maintaining balance?</w:t>
        <w:br/>
        <w:br/>
        <w:t>A) Cerebellum</w:t>
        <w:br/>
        <w:t>B) Frontal lobe</w:t>
        <w:br/>
        <w:t>C) Hippocampus</w:t>
        <w:br/>
        <w:t>D) Medulla oblongata</w:t>
        <w:br/>
        <w:br/>
        <w:t>Correct Answer: A) Cerebellum</w:t>
        <w:br/>
        <w:br/>
        <w:t>5. Which part of the brain is responsible for controlling basic functions such as breathing, heart rate, and blood pressure?</w:t>
        <w:br/>
        <w:t>A) Cerebellum</w:t>
        <w:br/>
        <w:t>B) Hypothalamus</w:t>
        <w:br/>
        <w:t>C) Occipital lobe</w:t>
        <w:br/>
        <w:t>D) Frontal lobe</w:t>
        <w:br/>
        <w:br/>
        <w:t>6. Question: Which part of the brain is responsible for regulating vital functions such as breathing, heart rate, and blood pressure?</w:t>
        <w:br/>
        <w:t>A) Cerebrum</w:t>
        <w:br/>
        <w:t>B) Cerebellum</w:t>
        <w:br/>
        <w:t>C) Medulla oblongata</w:t>
        <w:br/>
        <w:t>D) Thalamus</w:t>
        <w:br/>
        <w:br/>
        <w:t>Correct Answer: C) Medulla oblongata</w:t>
        <w:br/>
        <w:br/>
        <w:t>7. Which part of the brain is primarily responsible for regulating vital functions such as breathing, heart rate, and blood pressure?</w:t>
        <w:br/>
        <w:br/>
        <w:t>A) Cerebellum</w:t>
        <w:br/>
        <w:t>B) Hypothalamus</w:t>
        <w:br/>
        <w:t>C) Frontal lobe</w:t>
        <w:br/>
        <w:t>D) Occipital lobe</w:t>
        <w:br/>
        <w:br/>
        <w:t>Correct answer: B) Hypothalamus</w:t>
        <w:br/>
        <w:br/>
        <w:t>8. Which part of the brain is responsible for regulating basic life functions such as breathing and heart rate?</w:t>
        <w:br/>
        <w:br/>
        <w:t>A) Cerebellum</w:t>
        <w:br/>
        <w:t>B) Hypothalamus</w:t>
        <w:br/>
        <w:t>C) Frontal lobe</w:t>
        <w:br/>
        <w:t>D) Occipital lobe</w:t>
        <w:br/>
        <w:br/>
        <w:t>9. Which part of the human brain is responsible for regulating basic life functions such as breathing and heart rate?</w:t>
        <w:br/>
        <w:t>A) Cerebellum</w:t>
        <w:br/>
        <w:t>B) Hypothalamus</w:t>
        <w:br/>
        <w:t>C) Occipital lobe</w:t>
        <w:br/>
        <w:t>D) Temporal lobe</w:t>
        <w:br/>
        <w:br/>
        <w:t>10. Which part of the brain is responsible for regulating basic functions such as breathing and heart rate?</w:t>
        <w:br/>
        <w:br/>
        <w:t xml:space="preserve">A) Cerebellum  </w:t>
        <w:br/>
        <w:t xml:space="preserve">B) Hypothalamus  </w:t>
        <w:br/>
        <w:t xml:space="preserve">C) Occipital lobe  </w:t>
        <w:br/>
        <w:t>D) Frontal lobe</w:t>
        <w:br/>
        <w:br/>
        <w:t>True/False Questions:</w:t>
        <w:br/>
        <w:t>1. True or False: The brain is composed of billions of nerve cells called neurons.</w:t>
        <w:br/>
        <w:br/>
        <w:t>2. True or False: The brain is composed of billions of nerve cells called neurons, which communicate with each other by transmitting electrical signals.</w:t>
        <w:br/>
        <w:br/>
        <w:t>3. True or False: The brain is divided into three main parts - the cerebrum, the cerebellum, and the brainstem.</w:t>
        <w:br/>
        <w:br/>
        <w:t>4. True or False: The brain is the control center of the central nervous system, which is responsible for processing and interpreting information received from the body.</w:t>
        <w:br/>
        <w:br/>
        <w:t>5. True or False: The human brain is composed of about 100 billion neurons.</w:t>
        <w:br/>
        <w:br/>
        <w:t>6. True or False: The brain is the most complex organ in the human body.</w:t>
        <w:br/>
        <w:br/>
        <w:t>7. True or False: The left hemisphere of the brain is primarily responsible for language processing in most individuals.</w:t>
        <w:br/>
        <w:br/>
        <w:t>8. True or False: The brain is composed of approximately 100 billion neurons.</w:t>
        <w:br/>
        <w:br/>
        <w:t>9. True or False: The brain is composed of approximately 86 billion nerve cells called neurons.</w:t>
        <w:br/>
        <w:br/>
        <w:t>10. True or False: The brain is protected by layers of tissue known as meninges in the field of biology.</w:t>
        <w:br/>
        <w:br/>
        <w:t>Short Answer Questions:</w:t>
        <w:br/>
        <w:t>1. How does the brain's structure and function contribute to the field of neuroscience in biology?</w:t>
        <w:br/>
        <w:br/>
        <w:t>2. How does the brain's structure and function contribute to the complex biological processes involved in human behavior?</w:t>
        <w:br/>
        <w:br/>
        <w:t>3. How do neurotransmitters play a role in brain function and communication within the field of biology?</w:t>
        <w:br/>
        <w:br/>
        <w:t>4. How does the structure of neurons in the brain contribute to the transmission of electrical signals?</w:t>
        <w:br/>
        <w:br/>
        <w:t>5. How does the structure of the brain influence its function in biological processes?</w:t>
        <w:br/>
        <w:br/>
        <w:t>6. How does the structure of neurons in the brain facilitate electrical communication between cells in the nervous system?</w:t>
        <w:br/>
        <w:br/>
        <w:t>7. What role does the central nervous system play in controlling physiological functions such as breathing, heart rate, and temperature regulation?</w:t>
        <w:br/>
        <w:br/>
        <w:t>8. How do neurotransmitters function in regulating communication within the brain at the cellular level?</w:t>
        <w:br/>
        <w:br/>
        <w:t>9. How does the structure of the brain relate to its function in the field of biology?</w:t>
        <w:br/>
        <w:br/>
        <w:t>10. How does the structure of the brain influence the functions of the nervous system in biology?</w:t>
        <w:br/>
        <w:br/>
        <w:t>Long Answer Questions:</w:t>
        <w:br/>
        <w:t>1. "How do the intricate structures and functions of the human brain interact with the principles of biology to regulate various physiological processes and behaviors?"</w:t>
        <w:br/>
        <w:br/>
        <w:t>2. "How do neural stem cells contribute to the development and maintenance of the intricate network of neurons in the human brain, and what role do they play in the regeneration of damaged brain tissue?"</w:t>
        <w:br/>
        <w:br/>
        <w:t>3. “How do the intricate functions of different regions of the brain contribute to the overall biological processes in the human body, and what research is currently being conducted to further understand the complex relationship between brain function and biological systems?”</w:t>
        <w:br/>
        <w:br/>
        <w:t>4. "How do the intricate structures and functions of the human brain showcase the principles of biology in terms of neural processes, cognitive abilities, and the impact of external factors on brain development and function?"</w:t>
        <w:br/>
        <w:br/>
        <w:t>5. How does the intricate network of neurons in the human brain work together with various biological processes to regulate complex behaviors and cognitive functions, and how do disruptions or abnormalities in these interactions contribute to neurological disorders and diseases?</w:t>
        <w:br/>
        <w:br/>
        <w:t>6. How does the complex interplay between neurotransmitters, neural pathways, and synaptic connections in the brain contribute to the regulation of various biological processes such as emotion, memory formation, and motor function?</w:t>
        <w:br/>
        <w:br/>
        <w:t>7. "How do neuroscientists and biologists collaborate to study the intricate workings of the brain at a molecular level, and how has the integration of advanced technologies in both fields revolutionized our understanding of brain biology?"</w:t>
        <w:br/>
        <w:br/>
        <w:t>8. "How do advancements in neuroscience and the understanding of the brain's biology contribute to our knowledge of cognitive functions and mental health disorders in the field of biology?"</w:t>
        <w:br/>
        <w:br/>
        <w:t>9. "How does the intricate network of neurons in the brain work together to regulate essential biological functions, and what role do neurotransmitters play in signaling between neurons to facilitate communication within the brain?"</w:t>
        <w:br/>
        <w:br/>
        <w:t>10. How does the intricate network of neurons in the human brain contribute to the complexity of various biological processes, and how do disruptions in this network potentially lead to neurological disorders?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