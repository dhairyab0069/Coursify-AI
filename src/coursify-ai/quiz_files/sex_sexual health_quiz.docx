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Quiz on sex - sexual health</w:t>
      </w:r>
    </w:p>
    <w:p>
      <w:r>
        <w:t>Quiz on sex - sexual health</w:t>
        <w:br/>
        <w:br/>
        <w:t>Multiple Choice Questions:</w:t>
        <w:br/>
        <w:t>1. Which of the following sexually transmitted infections (STIs) is caused by a virus?</w:t>
        <w:br/>
        <w:br/>
        <w:t>A) Gonorrhea</w:t>
        <w:br/>
        <w:t>B) Chlamydia</w:t>
        <w:br/>
        <w:t>C) Herpes</w:t>
        <w:br/>
        <w:t>D) Syphilis</w:t>
        <w:br/>
        <w:br/>
        <w:t>Correct answer: C) Herpes</w:t>
        <w:br/>
        <w:br/>
        <w:t>2. Which of the following STIs is caused by a virus?</w:t>
        <w:br/>
        <w:br/>
        <w:t xml:space="preserve">A) Chlamydia  </w:t>
        <w:br/>
        <w:t xml:space="preserve">B) Gonorrhea  </w:t>
        <w:br/>
        <w:t xml:space="preserve">C) Herpes  </w:t>
        <w:br/>
        <w:t>D) Syphilis</w:t>
        <w:br/>
        <w:br/>
        <w:t>3. Which of the following sexually transmitted infections (STIs) is caused by a parasite?</w:t>
        <w:br/>
        <w:t>A) Chlamydia</w:t>
        <w:br/>
        <w:t>B) Herpes</w:t>
        <w:br/>
        <w:t>C) Trichomoniasis</w:t>
        <w:br/>
        <w:t>D) Human Papillomavirus (HPV)</w:t>
        <w:br/>
        <w:br/>
        <w:t>4. Which of the following sexually transmitted infections is caused by a parasite?</w:t>
        <w:br/>
        <w:br/>
        <w:t>A) Gonorrhea</w:t>
        <w:br/>
        <w:t>B) Chlamydia</w:t>
        <w:br/>
        <w:t>C) Trichomoniasis</w:t>
        <w:br/>
        <w:t>D) Syphilis</w:t>
        <w:br/>
        <w:br/>
        <w:t>Correct answer: C) Trichomoniasis</w:t>
        <w:br/>
        <w:br/>
        <w:t>5. Which of the following sexually transmitted infections (STIs) is caused by a virus?</w:t>
        <w:br/>
        <w:br/>
        <w:t>A) Chlamydia</w:t>
        <w:br/>
        <w:t>B) Gonorrhea</w:t>
        <w:br/>
        <w:t>C) Herpes</w:t>
        <w:br/>
        <w:t>D) Syphilis</w:t>
        <w:br/>
        <w:br/>
        <w:t>Correct answer: C) Herpes</w:t>
        <w:br/>
        <w:br/>
        <w:t>True/False Questions:</w:t>
        <w:br/>
        <w:t>1. True or False: Condoms are highly effective in preventing the spread of sexually transmitted infections (STIs), including HIV.</w:t>
        <w:br/>
        <w:br/>
        <w:t>2. True or False: Birth control pills protect against sexually transmitted infections (STIs).</w:t>
        <w:br/>
        <w:br/>
        <w:t>3. True or False: Sexually transmitted infections (STIs) can be transmitted through oral sex.</w:t>
        <w:br/>
        <w:br/>
        <w:t>4. True or False: Using condoms can greatly reduce the risk of sexually transmitted infections.</w:t>
        <w:br/>
        <w:br/>
        <w:t>5. True or False: Using condoms can greatly reduce the risk of sexually transmitted infections (STIs) during sexual activity.</w:t>
        <w:br/>
        <w:br/>
        <w:t>Short Answer Questions:</w:t>
        <w:br/>
        <w:t>1. What are the most effective methods for preventing sexually transmitted infections (STIs) during sexual activity?</w:t>
        <w:br/>
        <w:br/>
        <w:t>2. What factors impact sexual health disparities among different gender identities?</w:t>
        <w:br/>
        <w:br/>
        <w:t>3. "How can individuals effectively communicate their sexual health needs and boundaries to their partners?"</w:t>
        <w:br/>
        <w:br/>
        <w:t>4. What are some common methods for preventing sexually transmitted infections?</w:t>
        <w:br/>
        <w:br/>
        <w:t>5. "What are the common risk factors for sexually transmitted infections (STIs) and how can they be prevented?"</w:t>
        <w:br/>
        <w:br/>
        <w:t>Long Answer Questions:</w:t>
        <w:br/>
        <w:t>1. To what extent do cultural norms and taboos impact individuals' understanding and acceptance of diverse sexual orientations and practices, and how might addressing these barriers improve overall sexual health outcomes within different communities?</w:t>
        <w:br/>
        <w:br/>
        <w:t>2. Discuss the impact of societal perception and stigma surrounding sexually transmitted infections on individuals' willingness to seek testing and treatment. What strategies can healthcare professionals and educators implement to reduce stigma and promote better sexual health outcomes for all individuals?</w:t>
        <w:br/>
        <w:br/>
        <w:t>3. How can the healthcare system better address the disparities in access to sexual health education, resources, and services among different demographic groups, such as marginalized communities, adolescents, and elderly individuals?</w:t>
        <w:br/>
        <w:br/>
        <w:t>4. "How does the increasing prevalence of sexually transmitted infections among adolescents impact current sexual health education programs in schools, and what strategies can be implemented to address this growing public health concern?"</w:t>
        <w:br/>
        <w:br/>
        <w:t>5. "How can society work to break the stigma surrounding sexual health discussions, particularly in relation to STD testing and contraception, in order to promote safer practices and overall well-being among individuals of all ages?"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